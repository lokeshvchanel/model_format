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NanoDet Custom Training Documentation</w:t>
      </w:r>
    </w:p>
    <w:p>
      <w:pPr>
        <w:pStyle w:val="Heading1"/>
      </w:pPr>
      <w:r>
        <w:t>1. Introduction</w:t>
      </w:r>
    </w:p>
    <w:p>
      <w:r>
        <w:br/>
        <w:t xml:space="preserve">This document outlines the complete process for setting up, modifying, and training a customized NanoDet object detection model. </w:t>
        <w:br/>
        <w:t>It includes installation steps, version information, resolved errors, all Python source code modifications, configuration adjustments, and file paths.</w:t>
        <w:br/>
      </w:r>
    </w:p>
    <w:p>
      <w:pPr>
        <w:pStyle w:val="Heading1"/>
      </w:pPr>
      <w:r>
        <w:t>2. Environment Setup</w:t>
      </w:r>
    </w:p>
    <w:p>
      <w:r>
        <w:br/>
        <w:t>- Python Version: 3.10</w:t>
        <w:br/>
        <w:t>- PyTorch Version: Compatible with CUDA 11.7+</w:t>
        <w:br/>
        <w:t>- Google Colab: Used for final training due to GPU constraints on local machine.</w:t>
        <w:br/>
      </w:r>
    </w:p>
    <w:p>
      <w:pPr>
        <w:pStyle w:val="Heading1"/>
      </w:pPr>
      <w:r>
        <w:t>3. Installation Steps</w:t>
      </w:r>
    </w:p>
    <w:p>
      <w:r>
        <w:br/>
        <w:t>1. Clone NanoDet repository (on local, not on Colab).</w:t>
        <w:br/>
        <w:t>2. Modify NanoDet code as needed.</w:t>
        <w:br/>
        <w:t>3. Zip `nanodet_folder/` and `nanodet_dataset/`.</w:t>
        <w:br/>
        <w:t>4. Upload to Google Colab and unzip using the following commands:</w:t>
        <w:br/>
      </w:r>
    </w:p>
    <w:p>
      <w:r>
        <w:br/>
        <w:t>```python</w:t>
        <w:br/>
        <w:t>!unzip nanodet_project.zip -d /content/</w:t>
        <w:br/>
        <w:t>!unzip dataset.zip -d /content/</w:t>
        <w:br/>
        <w:t>```</w:t>
        <w:br/>
      </w:r>
    </w:p>
    <w:p>
      <w:pPr>
        <w:pStyle w:val="Heading1"/>
      </w:pPr>
      <w:r>
        <w:t>4. Python Dependencies</w:t>
      </w:r>
    </w:p>
    <w:p>
      <w:r>
        <w:br/>
        <w:t>Install required packages in Colab:</w:t>
        <w:br/>
      </w:r>
    </w:p>
    <w:p>
      <w:r>
        <w:br/>
        <w:t>```bash</w:t>
        <w:br/>
        <w:t>pip install -r requirements.txt</w:t>
        <w:br/>
        <w:t># or manually install</w:t>
        <w:br/>
        <w:t>pip install torch torchvision torchaudio pytorch-lightning onnx onnxsim opencv-python</w:t>
        <w:br/>
        <w:t>```</w:t>
        <w:br/>
      </w:r>
    </w:p>
    <w:p>
      <w:pPr>
        <w:pStyle w:val="Heading1"/>
      </w:pPr>
      <w:r>
        <w:t>5. Configuration (YAML)</w:t>
      </w:r>
    </w:p>
    <w:p>
      <w:r>
        <w:br/>
        <w:t>Ensure correct input channels in `config.yaml`:</w:t>
        <w:br/>
      </w:r>
    </w:p>
    <w:p>
      <w:r>
        <w:br/>
        <w:t>```yaml</w:t>
        <w:br/>
        <w:t>head:</w:t>
        <w:br/>
        <w:t xml:space="preserve">  input_channel: [116, 232, 464]</w:t>
        <w:br/>
        <w:t>```</w:t>
        <w:br/>
      </w:r>
    </w:p>
    <w:p>
      <w:r>
        <w:t>Update dataset paths to absolute Colab paths:</w:t>
      </w:r>
    </w:p>
    <w:p>
      <w:r>
        <w:br/>
        <w:t>```yaml</w:t>
        <w:br/>
        <w:t>ann_path: /content/nanodet_dataset/train/_annotations.coco.json</w:t>
        <w:br/>
        <w:t>img_path: /content/nanodet_dataset/train</w:t>
        <w:br/>
        <w:t>```</w:t>
        <w:br/>
      </w:r>
    </w:p>
    <w:p>
      <w:pPr>
        <w:pStyle w:val="Heading1"/>
      </w:pPr>
      <w:r>
        <w:t>6. Python File Modifications</w:t>
      </w:r>
    </w:p>
    <w:p>
      <w:r>
        <w:t>- File: `nanodet/model/head/nanodet_plus_head.py`</w:t>
      </w:r>
    </w:p>
    <w:p>
      <w:pPr>
        <w:pStyle w:val="IntenseQuote"/>
      </w:pPr>
      <w:r>
        <w:t>Update `__init__` to handle list `input_channel`:</w:t>
      </w:r>
    </w:p>
    <w:p>
      <w:r>
        <w:br/>
        <w:t>```python</w:t>
        <w:br/>
        <w:t>if isinstance(input_channel, int):</w:t>
        <w:br/>
        <w:t xml:space="preserve">    self.in_channels = [input_channel] * len(strides)</w:t>
        <w:br/>
        <w:t>else:</w:t>
        <w:br/>
        <w:t xml:space="preserve">    self.in_channels = input_channel</w:t>
        <w:br/>
        <w:t>```</w:t>
        <w:br/>
      </w:r>
    </w:p>
    <w:p>
      <w:pPr>
        <w:pStyle w:val="IntenseQuote"/>
      </w:pPr>
      <w:r>
        <w:t>Updated `_init_layers` to loop per input channel:</w:t>
      </w:r>
    </w:p>
    <w:p>
      <w:r>
        <w:br/>
        <w:t>```python</w:t>
        <w:br/>
        <w:t>self.cls_convs = nn.ModuleList()</w:t>
        <w:br/>
        <w:t>for in_c in self.in_channels:</w:t>
        <w:br/>
        <w:t xml:space="preserve">    cls_convs = self._build_not_shared_head(in_c)</w:t>
        <w:br/>
        <w:t xml:space="preserve">    self.cls_convs.append(cls_convs)</w:t>
        <w:br/>
        <w:t>```</w:t>
      </w:r>
    </w:p>
    <w:p>
      <w:pPr>
        <w:pStyle w:val="IntenseQuote"/>
      </w:pPr>
      <w:r>
        <w:t>Updated `forward()` to apply all stacked convs per feature map:</w:t>
      </w:r>
    </w:p>
    <w:p>
      <w:r>
        <w:br/>
        <w:t>```python</w:t>
        <w:br/>
        <w:t>for i, feat in enumerate(feats):</w:t>
        <w:br/>
        <w:t xml:space="preserve">    for conv in self.cls_convs[i]:</w:t>
        <w:br/>
        <w:t xml:space="preserve">        feat = conv(feat)</w:t>
        <w:br/>
        <w:t xml:space="preserve">    output = self.gfl_cls[i](feat)</w:t>
        <w:br/>
        <w:t xml:space="preserve">    outputs.append(output.flatten(start_dim=2))</w:t>
        <w:br/>
        <w:t>```</w:t>
      </w:r>
    </w:p>
    <w:p>
      <w:pPr>
        <w:pStyle w:val="Heading1"/>
      </w:pPr>
      <w:r>
        <w:t>7. Errors and Solutions</w:t>
      </w:r>
    </w:p>
    <w:p>
      <w:pPr>
        <w:pStyle w:val="ListBullet"/>
      </w:pPr>
      <w:r>
        <w:t>❌ Error: Conv2D input mismatch - got 192 but expected 96</w:t>
      </w:r>
    </w:p>
    <w:p>
      <w:pPr>
        <w:pStyle w:val="ListContinue"/>
      </w:pPr>
      <w:r>
        <w:t>✔️ Fix: Pass `input_channel: [116, 232, 464]` in head config.</w:t>
      </w:r>
    </w:p>
    <w:p>
      <w:pPr>
        <w:pStyle w:val="ListBullet"/>
      </w:pPr>
      <w:r>
        <w:t>❌ Error: `TypeError: 'int' object is not iterable`</w:t>
      </w:r>
    </w:p>
    <w:p>
      <w:pPr>
        <w:pStyle w:val="ListContinue"/>
      </w:pPr>
      <w:r>
        <w:t>✔️ Fix: Check `input_channel` type and convert to list if needed.</w:t>
      </w:r>
    </w:p>
    <w:p>
      <w:pPr>
        <w:pStyle w:val="ListBullet"/>
      </w:pPr>
      <w:r>
        <w:t>❌ Error: `export_onnx.py` CLI flags not recognized</w:t>
      </w:r>
    </w:p>
    <w:p>
      <w:pPr>
        <w:pStyle w:val="ListContinue"/>
      </w:pPr>
      <w:r>
        <w:t>✔️ Fix: Match argument names: `--cfg_path`, `--model_path`, `--out_path`, `--input_shape`</w:t>
      </w:r>
    </w:p>
    <w:p>
      <w:pPr>
        <w:pStyle w:val="Heading1"/>
      </w:pPr>
      <w:r>
        <w:t>8. Export to ONNX</w:t>
      </w:r>
    </w:p>
    <w:p>
      <w:pPr>
        <w:pStyle w:val="IntenseQuote"/>
      </w:pPr>
      <w:r>
        <w:t>Use this one-liner to export model:</w:t>
      </w:r>
    </w:p>
    <w:p>
      <w:r>
        <w:br/>
        <w:t>```bash</w:t>
        <w:br/>
        <w:t>python tools/export_onnx.py --cfg_path config.yaml --model_path workspace/model_best/model_best.pth --out_path nanodet_plus.onnx --input_shape 320,320</w:t>
        <w:br/>
        <w:t>```</w:t>
      </w:r>
    </w:p>
    <w:p>
      <w:pPr>
        <w:pStyle w:val="Heading1"/>
      </w:pPr>
      <w:r>
        <w:t>9. Training on Colab</w:t>
      </w:r>
    </w:p>
    <w:p>
      <w:r>
        <w:t>Command to start training:</w:t>
      </w:r>
    </w:p>
    <w:p>
      <w:r>
        <w:br/>
        <w:t>```bash</w:t>
        <w:br/>
        <w:t>python tools/train.py --cfg_path config.yaml</w:t>
        <w:br/>
        <w:t>```</w:t>
        <w:br/>
      </w:r>
    </w:p>
    <w:p>
      <w:pPr>
        <w:pStyle w:val="Heading1"/>
      </w:pPr>
      <w:r>
        <w:t>10. Timestamp</w:t>
      </w:r>
    </w:p>
    <w:p>
      <w:r>
        <w:t>Generated on 2025-08-07 10:33:16</w:t>
      </w:r>
    </w:p>
    <w:p>
      <w:pPr>
        <w:pStyle w:val="Heading1"/>
      </w:pPr>
      <w:r>
        <w:t>🔧 Additional Fixes: Imports and Dependency Issues</w:t>
      </w:r>
    </w:p>
    <w:p>
      <w:r>
        <w:rPr>
          <w:b/>
        </w:rPr>
        <w:t>Problem:</w:t>
        <w:br/>
      </w:r>
      <w:r>
        <w:br/>
        <w:t>Some import statements in NanoDet codebase refer to incorrect or outdated module paths, which causes `ImportError` or `ModuleNotFoundError` during runtime.</w:t>
        <w:br/>
        <w:t>These mostly happen when using newer versions of PyTorch Lightning or certain project refactors.</w:t>
        <w:br/>
      </w:r>
      <w:r>
        <w:rPr>
          <w:b/>
        </w:rPr>
        <w:t>Fix:</w:t>
        <w:br/>
      </w:r>
      <w:r>
        <w:br/>
        <w:t>Update the import paths to their current and compatible locations with the installed `pytorch_lightning` version.</w:t>
        <w:br/>
        <w:t>Here are a few corrected import lines:</w:t>
        <w:br/>
      </w:r>
    </w:p>
    <w:p>
      <w:pPr>
        <w:pStyle w:val="IntenseQuote"/>
      </w:pPr>
      <w:r>
        <w:t>from pytorch_lightning.loggers.logger import LightningLoggerBase</w:t>
        <w:br/>
        <w:t>from pytorch_lightning.loggers.logger import rank_zero_experiment</w:t>
        <w:br/>
        <w:t>from lightning_utilities.core.rank_zero import rank_zero_only</w:t>
        <w:br/>
        <w:t>from lightning_utilities.core.imports import get_filesystem</w:t>
        <w:br/>
        <w:t>from termcolor import colored</w:t>
      </w:r>
    </w:p>
    <w:p>
      <w:r>
        <w:t>⚠️ These changes should be made in any custom logging files or utilities (e.g., `nanodet/util/logger.py`).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